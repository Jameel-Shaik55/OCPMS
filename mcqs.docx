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1: What is the primary function of data communications as defined in the text?</w:t>
      </w:r>
    </w:p>
    <w:p>
      <w:r>
        <w:t>a) a) To establish physical connections between computing devices.</w:t>
      </w:r>
    </w:p>
    <w:p>
      <w:r>
        <w:t>b) b) To enable the transmission of digital data between computers.</w:t>
      </w:r>
    </w:p>
    <w:p>
      <w:r>
        <w:t>c) c) To divide networking concepts into multiple layers.</w:t>
      </w:r>
    </w:p>
    <w:p>
      <w:r>
        <w:t>d) d) To engineer firmware and hardware for network devices.</w:t>
      </w:r>
    </w:p>
    <w:p/>
    <w:p>
      <w:pPr>
        <w:pStyle w:val="Heading1"/>
      </w:pPr>
      <w:r>
        <w:t>2: According to the text, what constitutes a computer or data network?</w:t>
      </w:r>
    </w:p>
    <w:p>
      <w:r>
        <w:t>a) a) A collection of software and firmware used in networking.</w:t>
      </w:r>
    </w:p>
    <w:p>
      <w:r>
        <w:t>b) b) A telecommunications network facilitating data exchange between computers.</w:t>
      </w:r>
    </w:p>
    <w:p>
      <w:r>
        <w:t>c) c) The physical cables connecting networked computing devices.</w:t>
      </w:r>
    </w:p>
    <w:p>
      <w:r>
        <w:t>d) d) A series of independent layers each performing a specific networking task.</w:t>
      </w:r>
    </w:p>
    <w:p/>
    <w:p>
      <w:pPr>
        <w:pStyle w:val="Heading1"/>
      </w:pPr>
      <w:r>
        <w:t>3: Which of the following methods are used to establish a physical connection between networked computing devices, according to the text?</w:t>
      </w:r>
    </w:p>
    <w:p>
      <w:r>
        <w:t>a) a) Software and firmware.</w:t>
      </w:r>
    </w:p>
    <w:p>
      <w:r>
        <w:t>b) b) Chip level engineering.</w:t>
      </w:r>
    </w:p>
    <w:p>
      <w:r>
        <w:t>c) c) Cable media or wireless media.</w:t>
      </w:r>
    </w:p>
    <w:p>
      <w:r>
        <w:t>d) d) Electric pulses only.</w:t>
      </w:r>
    </w:p>
    <w:p/>
    <w:p>
      <w:pPr>
        <w:pStyle w:val="Heading1"/>
      </w:pPr>
      <w:r>
        <w:t>4: Which of the following is identified as the best-known computer network in the provided text?</w:t>
      </w:r>
    </w:p>
    <w:p>
      <w:r>
        <w:t>a) a) A localized network.</w:t>
      </w:r>
    </w:p>
    <w:p>
      <w:r>
        <w:t>b) b) A data communications network.</w:t>
      </w:r>
    </w:p>
    <w:p>
      <w:r>
        <w:t>c) c) The Internet.</w:t>
      </w:r>
    </w:p>
    <w:p>
      <w:r>
        <w:t>d) d) A telecommunications network.</w:t>
      </w:r>
    </w:p>
    <w:p/>
    <w:p>
      <w:pPr>
        <w:pStyle w:val="Heading1"/>
      </w:pPr>
      <w:r>
        <w:t>5: According to the text, why is the networking concept divided into multiple layers?</w:t>
      </w:r>
    </w:p>
    <w:p>
      <w:r>
        <w:t>a) a) To increase the complexity of network engineering.</w:t>
      </w:r>
    </w:p>
    <w:p>
      <w:r>
        <w:t>b) b) To create dependence between different networking tasks.</w:t>
      </w:r>
    </w:p>
    <w:p>
      <w:r>
        <w:t>c) c) To ease network engineering by assigning specific tasks to each layer.</w:t>
      </w:r>
    </w:p>
    <w:p>
      <w:r>
        <w:t>d) d) To minimize the sharing of data between networking components.</w:t>
      </w:r>
    </w:p>
    <w:p/>
    <w:p>
      <w:pPr>
        <w:pStyle w:val="Heading1"/>
      </w:pPr>
      <w:r>
        <w:t>6: How do the layers in the networking model interact with each other, according to the text?</w:t>
      </w:r>
    </w:p>
    <w:p>
      <w:r>
        <w:t>a) a) They operate completely independently without any communication.</w:t>
      </w:r>
    </w:p>
    <w:p>
      <w:r>
        <w:t>b) b) They share data and depend on each other for input and output.</w:t>
      </w:r>
    </w:p>
    <w:p>
      <w:r>
        <w:t>c) c) They are involved in separate networking tasks but are unrelated.</w:t>
      </w:r>
    </w:p>
    <w:p>
      <w:r>
        <w:t>d) d) They directly control the electric pulses within the network.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